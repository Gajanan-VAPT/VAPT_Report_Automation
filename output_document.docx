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RNS DATA AUTOMATION</w:t>
      </w:r>
    </w:p>
    <w:p>
      <w:pPr>
        <w:pStyle w:val="Heading2"/>
      </w:pPr>
      <w:r>
        <w:t>Apache Log4j Unsupported Version Detection</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w:t>
            </w:r>
          </w:p>
        </w:tc>
        <w:tc>
          <w:tcPr>
            <w:tcW w:type="dxa" w:w="7000"/>
          </w:tcPr>
          <w:p>
            <w:r>
              <w:t>During Vulnerability assessment and Penetration testing we observed that, According to its self-reported version number, the installation of Apache Log4j on the remote host is no longer supported</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Apache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Upgrade to a version of Apache Log4j that is currently supported.</w:t>
              <w:br/>
              <w:br/>
              <w:t>Upgrading to the latest versions for Apache Log4j is highly recommended as intermediate versions / patches have known high severity vulnerabilities and the vendor is updating their advisories often as new research and knowledge about the impact of Log4j is discovered. Refer to https://logging.apache.org/log4j/2.x/security.html for the latest versions.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http://www.nessus.org/u?59f655a2</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Apache Log4j Unsupported Version Detection</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w:t>
            </w:r>
          </w:p>
        </w:tc>
        <w:tc>
          <w:tcPr>
            <w:tcW w:type="dxa" w:w="7000"/>
          </w:tcPr>
          <w:p>
            <w:r>
              <w:t>During Vulnerability assessment and Penetration testing we observed that, According to its self-reported version number, the installation of Apache Log4j on the remote host is no longer supported</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10.101.101.175:0</w:t>
              <w:br/>
              <w:t>10.101.101.176:0</w:t>
            </w:r>
          </w:p>
        </w:tc>
        <w:tc>
          <w:tcPr>
            <w:tcW w:type="dxa" w:w="3000"/>
          </w:tcPr>
          <w:p>
            <w:r>
              <w:t>Apache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Upgrade to a version of Apache Log4j that is currently supported.</w:t>
              <w:br/>
              <w:br/>
              <w:t>Upgrading to the latest versions for Apache Log4j is highly recommended as intermediate versions / patches have known high severity vulnerabilities and the vendor is updating their advisories often as new research and knowledge about the impact of Log4j is discovered. Refer to https://logging.apache.org/log4j/2.x/security.html for the latest versions.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http://www.nessus.org/u?59f655a2</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Apache Log4j Unsupported Version Detection</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w:t>
            </w:r>
          </w:p>
        </w:tc>
        <w:tc>
          <w:tcPr>
            <w:tcW w:type="dxa" w:w="7000"/>
          </w:tcPr>
          <w:p>
            <w:r>
              <w:t>During Vulnerability assessment and Penetration testing we observed that, According to its self-reported version number, the installation of Apache Log4j on the remote host is no longer supported</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10.101.101.175:0</w:t>
              <w:br/>
              <w:t>10.101.101.176:0</w:t>
              <w:br/>
              <w:t>10.101.101.174:0</w:t>
            </w:r>
          </w:p>
        </w:tc>
        <w:tc>
          <w:tcPr>
            <w:tcW w:type="dxa" w:w="3000"/>
          </w:tcPr>
          <w:p>
            <w:r>
              <w:t>Apache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Upgrade to a version of Apache Log4j that is currently supported.</w:t>
              <w:br/>
              <w:br/>
              <w:t>Upgrading to the latest versions for Apache Log4j is highly recommended as intermediate versions / patches have known high severity vulnerabilities and the vendor is updating their advisories often as new research and knowledge about the impact of Log4j is discovered. Refer to https://logging.apache.org/log4j/2.x/security.html for the latest versions.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http://www.nessus.org/u?59f655a2</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procps-ng (ELSA-2018-1700)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w:t>
            </w:r>
          </w:p>
        </w:tc>
        <w:tc>
          <w:tcPr>
            <w:tcW w:type="dxa" w:w="7000"/>
          </w:tcPr>
          <w:p>
            <w:r>
              <w:t>During Vulnerability assessment and Penetration testing we observed that, From Red Hat Security Advisory 2018:1700 :</w:t>
              <w:br/>
              <w:br/>
              <w:t>An update for procps-ng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procps-ng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https://oss.oracle.com/pipermail/el-errata/2018-May/007762.html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libcdio (ELSA-2018-3246)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w:t>
            </w:r>
          </w:p>
        </w:tc>
        <w:tc>
          <w:tcPr>
            <w:tcW w:type="dxa" w:w="7000"/>
          </w:tcPr>
          <w:p>
            <w:r>
              <w:t>During Vulnerability assessment and Penetration testing we observed that, From Red Hat Security Advisory 2018:3246 :</w:t>
              <w:br/>
              <w:br/>
              <w:t>An update for libcdio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libcdio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https://oss.oracle.com/pipermail/el-errata/2018-November/008208.html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perl (ELSA-2019-0109)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w:t>
            </w:r>
          </w:p>
        </w:tc>
        <w:tc>
          <w:tcPr>
            <w:tcW w:type="dxa" w:w="7000"/>
          </w:tcPr>
          <w:p>
            <w:r>
              <w:t>During Vulnerability assessment and Penetration testing we observed that, From Red Hat Security Advisory 2019:0109 :</w:t>
              <w:br/>
              <w:br/>
              <w:t>An update for perl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perl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https://oss.oracle.com/pipermail/el-errata/2019-January/008382.html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freerdp (ELSA-2019-0697)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w:t>
            </w:r>
          </w:p>
        </w:tc>
        <w:tc>
          <w:tcPr>
            <w:tcW w:type="dxa" w:w="7000"/>
          </w:tcPr>
          <w:p>
            <w:r>
              <w:t>During Vulnerability assessment and Penetration testing we observed that, From Red Hat Security Advisory 2019:0697 :</w:t>
              <w:br/>
              <w:br/>
              <w:t>An update for freerdp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freerdp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https://oss.oracle.com/pipermail/el-errata/2019-April/008620.html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wget (ELSA-2019-1228)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w:t>
            </w:r>
          </w:p>
        </w:tc>
        <w:tc>
          <w:tcPr>
            <w:tcW w:type="dxa" w:w="7000"/>
          </w:tcPr>
          <w:p>
            <w:r>
              <w:t>During Vulnerability assessment and Penetration testing we observed that, From Red Hat Security Advisory 2019:1228 :</w:t>
              <w:br/>
              <w:br/>
              <w:t>An update for wget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wget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https://oss.oracle.com/pipermail/el-errata/2019-May/008733.html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python (ELSA-2019-1587)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w:t>
            </w:r>
          </w:p>
        </w:tc>
        <w:tc>
          <w:tcPr>
            <w:tcW w:type="dxa" w:w="7000"/>
          </w:tcPr>
          <w:p>
            <w:r>
              <w:t>During Vulnerability assessment and Penetration testing we observed that, From Red Hat Security Advisory 2019:1587 :</w:t>
              <w:br/>
              <w:br/>
              <w:t>An update for python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python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https://oss.oracle.com/pipermail/el-errata/2019-June/008851.html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pango (ELSA-2019-2571)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w:t>
            </w:r>
          </w:p>
        </w:tc>
        <w:tc>
          <w:tcPr>
            <w:tcW w:type="dxa" w:w="7000"/>
          </w:tcPr>
          <w:p>
            <w:r>
              <w:t>During Vulnerability assessment and Penetration testing we observed that, From Red Hat Security Advisory 2019:2571 :</w:t>
              <w:br/>
              <w:br/>
              <w:t>An update for pango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pango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https://oss.oracle.com/pipermail/el-errata/2019-August/009087.html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ppp (ELSA-2020-0630)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w:t>
            </w:r>
          </w:p>
        </w:tc>
        <w:tc>
          <w:tcPr>
            <w:tcW w:type="dxa" w:w="7000"/>
          </w:tcPr>
          <w:p>
            <w:r>
              <w:t>During Vulnerability assessment and Penetration testing we observed that, From Red Hat Security Advisory 2020:0630 :</w:t>
              <w:br/>
              <w:br/>
              <w:t>An update for ppp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ppp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https://oss.oracle.com/pipermail/el-errata/2020-February/009666.html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curl (ELSA-2020-5562)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w:t>
            </w:r>
          </w:p>
        </w:tc>
        <w:tc>
          <w:tcPr>
            <w:tcW w:type="dxa" w:w="7000"/>
          </w:tcPr>
          <w:p>
            <w:r>
              <w:t>During Vulnerability assessment and Penetration testing we observed that, Description of changes:</w:t>
              <w:br/>
              <w:br/>
              <w:t>[7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curl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https://oss.oracle.com/pipermail/el-errata/2020-March/009685.html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libpng (ELSA-2020-3901)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ABCXYZ-13</w:t>
            </w:r>
          </w:p>
        </w:tc>
        <w:tc>
          <w:tcPr>
            <w:tcW w:type="dxa" w:w="7000"/>
          </w:tcPr>
          <w:p>
            <w:r>
              <w:t>During Vulnerability assessment and Penetration testing we observed that, The remote Oracle Linux 7 host has packages installed that are affected by a vulnerability as referenced in the ELSA-2020-3901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libpng, libpng-devel and / or libpng-static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http://linux.oracle.com/errata/ELSA-2020-3901.html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libexif (ELSA-2020-5402)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ABCXYZ-14</w:t>
            </w:r>
          </w:p>
        </w:tc>
        <w:tc>
          <w:tcPr>
            <w:tcW w:type="dxa" w:w="7000"/>
          </w:tcPr>
          <w:p>
            <w:r>
              <w:t>During Vulnerability assessment and Penetration testing we observed that, The remote Oracle Linux 7 host has packages installed that are affected by a vulnerability as referenced in the ELSA-2020-5402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libexif, libexif-devel and / or libexif-doc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https://linux.oracle.com/errata/ELSA-2020-5402.html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libX11 (ELSA-2021-3296)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ABCXYZ-15</w:t>
            </w:r>
          </w:p>
        </w:tc>
        <w:tc>
          <w:tcPr>
            <w:tcW w:type="dxa" w:w="7000"/>
          </w:tcPr>
          <w:p>
            <w:r>
              <w:t>During Vulnerability assessment and Penetration testing we observed that, The remote Oracle Linux 7 host has packages installed that are affected by a vulnerability as referenced in the ELSA-2021-3296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libX11, libX11-common and / or libX11-devel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https://linux.oracle.com/errata/ELSA-2021-3296.html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libxml2 (ELSA-2021-3810)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ABCXYZ-16</w:t>
            </w:r>
          </w:p>
        </w:tc>
        <w:tc>
          <w:tcPr>
            <w:tcW w:type="dxa" w:w="7000"/>
          </w:tcPr>
          <w:p>
            <w:r>
              <w:t>During Vulnerability assessment and Penetration testing we observed that, The remote Oracle Linux 7 host has packages installed that are affected by a vulnerability as referenced in the ELSA-2021-3810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https://linux.oracle.com/errata/ELSA-2021-3810.html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Apache Log4j 1.x Multiple Vulnerabilities</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ABCXYZ-17</w:t>
            </w:r>
          </w:p>
        </w:tc>
        <w:tc>
          <w:tcPr>
            <w:tcW w:type="dxa" w:w="7000"/>
          </w:tcPr>
          <w:p>
            <w:r>
              <w:t>During Vulnerability assessment and Penetration testing we observed that, According to its self-reported version number, the installation of Apache Log4j on the remote host is 1</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Apache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Upgrade to a version of Apache Log4j that is currently supported.</w:t>
              <w:br/>
              <w:br/>
              <w:t>Upgrading to the latest versions for Apache Log4j is highly recommended as intermediate versions / patches have known high severity vulnerabilities and the vendor is updating their advisories often as new research and knowledge about the impact of Log4j is discovered. Refer to https://logging.apache.org/log4j/2.x/security.html for the latest versions.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https://logging.apache.org/log4j/1.2/</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python (ELSA-2022-5235)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ABCXYZ-18</w:t>
            </w:r>
          </w:p>
        </w:tc>
        <w:tc>
          <w:tcPr>
            <w:tcW w:type="dxa" w:w="7000"/>
          </w:tcPr>
          <w:p>
            <w:r>
              <w:t>During Vulnerability assessment and Penetration testing we observed that, The remote Oracle Linux 7 host has packages installed that are affected by multiple vulnerabilities as referenced in the ELSA-2022-5235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https://linux.oracle.com/errata/ELSA-2022-5235.html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systemd (ELSA-2022-6160)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ABCXYZ-19</w:t>
            </w:r>
          </w:p>
        </w:tc>
        <w:tc>
          <w:tcPr>
            <w:tcW w:type="dxa" w:w="7000"/>
          </w:tcPr>
          <w:p>
            <w:r>
              <w:t>During Vulnerability assessment and Penetration testing we observed that, The remote Oracle Linux 7 host has packages installed that are affected by a vulnerability as referenced in the ELSA-2022-6160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https://linux.oracle.com/errata/ELSA-2022-6160.html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zlib (ELSA-2023-1095)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ABCXYZ-20</w:t>
            </w:r>
          </w:p>
        </w:tc>
        <w:tc>
          <w:tcPr>
            <w:tcW w:type="dxa" w:w="7000"/>
          </w:tcPr>
          <w:p>
            <w:r>
              <w:t>During Vulnerability assessment and Penetration testing we observed that, The remote Oracle Linux 7 host has packages installed that are affected by a vulnerability as referenced in the ELSA-2023-1095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https://linux.oracle.com/errata/ELSA-2023-1095.html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libwebp (ELSA-2023-2077)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ABCXYZ-21</w:t>
            </w:r>
          </w:p>
        </w:tc>
        <w:tc>
          <w:tcPr>
            <w:tcW w:type="dxa" w:w="7000"/>
          </w:tcPr>
          <w:p>
            <w:r>
              <w:t>During Vulnerability assessment and Penetration testing we observed that, The remote Oracle Linux 7 host has packages installed that are affected by a vulnerability as referenced in the ELSA-2023-2077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https://linux.oracle.com/errata/ELSA-2023-2077.html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libssh2 (ELSA-2019-1884)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ABCXYZ-22</w:t>
            </w:r>
          </w:p>
        </w:tc>
        <w:tc>
          <w:tcPr>
            <w:tcW w:type="dxa" w:w="7000"/>
          </w:tcPr>
          <w:p>
            <w:r>
              <w:t>During Vulnerability assessment and Penetration testing we observed that, From Red Hat Security Advisory 2019:1884 :</w:t>
              <w:br/>
              <w:br/>
              <w:t>An update for libssh2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SSH</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libssh2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https://oss.oracle.com/pipermail/el-errata/2019-July/008928.html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libexif (ELSA-2020-2549)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ABCXYZ-23</w:t>
            </w:r>
          </w:p>
        </w:tc>
        <w:tc>
          <w:tcPr>
            <w:tcW w:type="dxa" w:w="7000"/>
          </w:tcPr>
          <w:p>
            <w:r>
              <w:t>During Vulnerability assessment and Penetration testing we observed that, From Red Hat Security Advisory 2020:2549 :</w:t>
              <w:br/>
              <w:br/>
              <w:t>The remote Redhat Enterprise Linux 7 host has packages installed that are affected by a vulnerability as referenced in the RHSA-2020:2549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libexif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https://oss.oracle.com/pipermail/el-errata/2020-June/010057.html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libvorbis (ELSA-2018-1058)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ABCXYZ-24</w:t>
            </w:r>
          </w:p>
        </w:tc>
        <w:tc>
          <w:tcPr>
            <w:tcW w:type="dxa" w:w="7000"/>
          </w:tcPr>
          <w:p>
            <w:r>
              <w:t>During Vulnerability assessment and Penetration testing we observed that, From Red Hat Security Advisory 2018:1058 :</w:t>
              <w:br/>
              <w:br/>
              <w:t>An update for libvorbis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libvorbis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https://oss.oracle.com/pipermail/el-errata/2018-April/007625.html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flatpak (ELSA-2018-2766)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ABCXYZ-25</w:t>
            </w:r>
          </w:p>
        </w:tc>
        <w:tc>
          <w:tcPr>
            <w:tcW w:type="dxa" w:w="7000"/>
          </w:tcPr>
          <w:p>
            <w:r>
              <w:t>During Vulnerability assessment and Penetration testing we observed that, From Red Hat Security Advisory 2018:2766 :</w:t>
              <w:br/>
              <w:br/>
              <w:t>An update for flatpak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4.6</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flatpak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https://oss.oracle.com/pipermail/el-errata/2018-September/008050.html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samba (ELSA-2018-3056)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ABCXYZ-26</w:t>
            </w:r>
          </w:p>
        </w:tc>
        <w:tc>
          <w:tcPr>
            <w:tcW w:type="dxa" w:w="7000"/>
          </w:tcPr>
          <w:p>
            <w:r>
              <w:t>During Vulnerability assessment and Penetration testing we observed that, From Red Hat Security Advisory 2018:3056 :</w:t>
              <w:br/>
              <w:br/>
              <w:t>An update for samba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samba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https://oss.oracle.com/pipermail/el-errata/2018-November/008199.html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libmspack (ELSA-2018-3327)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ABCXYZ-27</w:t>
            </w:r>
          </w:p>
        </w:tc>
        <w:tc>
          <w:tcPr>
            <w:tcW w:type="dxa" w:w="7000"/>
          </w:tcPr>
          <w:p>
            <w:r>
              <w:t>During Vulnerability assessment and Penetration testing we observed that, From Red Hat Security Advisory 2018:3327 :</w:t>
              <w:br/>
              <w:br/>
              <w:t>An update for libmspack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libmspack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https://oss.oracle.com/pipermail/el-errata/2018-November/008205.html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NetworkManager (ELSA-2018-3665)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ABCXYZ-28</w:t>
            </w:r>
          </w:p>
        </w:tc>
        <w:tc>
          <w:tcPr>
            <w:tcW w:type="dxa" w:w="7000"/>
          </w:tcPr>
          <w:p>
            <w:r>
              <w:t>During Vulnerability assessment and Penetration testing we observed that, From Red Hat Security Advisory 2018:3665 :</w:t>
              <w:br/>
              <w:br/>
              <w:t>An update for NetworkManager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networkmanager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https://oss.oracle.com/pipermail/el-errata/2018-November/008287.html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ghostscript (ELSA-2019-3888)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ABCXYZ-29</w:t>
            </w:r>
          </w:p>
        </w:tc>
        <w:tc>
          <w:tcPr>
            <w:tcW w:type="dxa" w:w="7000"/>
          </w:tcPr>
          <w:p>
            <w:r>
              <w:t>During Vulnerability assessment and Penetration testing we observed that, From Red Hat Security Advisory 2019:3888 :</w:t>
              <w:br/>
              <w:br/>
              <w:t>An update for ghostscript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ghostscript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https://oss.oracle.com/pipermail/el-errata/2019-November/009343.html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nss / nss-softokn / nss-util (ELSA-2019-4190)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ABCXYZ-30</w:t>
            </w:r>
          </w:p>
        </w:tc>
        <w:tc>
          <w:tcPr>
            <w:tcW w:type="dxa" w:w="7000"/>
          </w:tcPr>
          <w:p>
            <w:r>
              <w:t>During Vulnerability assessment and Penetration testing we observed that, From Red Hat Security Advisory 2019:4190 :</w:t>
              <w:br/>
              <w:br/>
              <w:t>An update for nss, nss-softokn, and nss-util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nss, nss-softokn and / or nss-util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https://oss.oracle.com/pipermail/el-errata/2019-December/009446.html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sqlite (ELSA-2020-0227)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ABCXYZ-31</w:t>
            </w:r>
          </w:p>
        </w:tc>
        <w:tc>
          <w:tcPr>
            <w:tcW w:type="dxa" w:w="7000"/>
          </w:tcPr>
          <w:p>
            <w:r>
              <w:t>During Vulnerability assessment and Penetration testing we observed that, From Red Hat Security Advisory 2020:0227 :</w:t>
              <w:br/>
              <w:br/>
              <w:t>An update for sqlite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sqlite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https://oss.oracle.com/pipermail/el-errata/2020-January/009548.html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icu (ELSA-2020-0897)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ABCXYZ-32</w:t>
            </w:r>
          </w:p>
        </w:tc>
        <w:tc>
          <w:tcPr>
            <w:tcW w:type="dxa" w:w="7000"/>
          </w:tcPr>
          <w:p>
            <w:r>
              <w:t>During Vulnerability assessment and Penetration testing we observed that, From Red Hat Security Advisory 2020:0897 :</w:t>
              <w:br/>
              <w:br/>
              <w:t>The remote Redhat Enterprise Linux 7 host has packages installed that are affected by a vulnerability as referenced in the RHSA-2020:0897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icu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https://oss.oracle.com/pipermail/el-errata/2020-March/009717.html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firefox (ELSA-2020-3253)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ABCXYZ-33</w:t>
            </w:r>
          </w:p>
        </w:tc>
        <w:tc>
          <w:tcPr>
            <w:tcW w:type="dxa" w:w="7000"/>
          </w:tcPr>
          <w:p>
            <w:r>
              <w:t>During Vulnerability assessment and Penetration testing we observed that, From Red Hat Security Advisory 2020:3253 :</w:t>
              <w:br/>
              <w:br/>
              <w:t>The remote Redhat Enterprise Linux 7 host has a package installed that is affected by multiple vulnerabilities as referenced in the RHSA-2020:3253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9.3</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firefox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https://oss.oracle.com/pipermail/el-errata/2020-July/010188.html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cups (ELSA-2020-3864)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ABCXYZ-34</w:t>
            </w:r>
          </w:p>
        </w:tc>
        <w:tc>
          <w:tcPr>
            <w:tcW w:type="dxa" w:w="7000"/>
          </w:tcPr>
          <w:p>
            <w:r>
              <w:t>During Vulnerability assessment and Penetration testing we observed that, The remote Oracle Linux 7 host has packages installed that are affected by multiple vulnerabilities as referenced in the ELSA-2020-3864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http://linux.oracle.com/errata/ELSA-2020-3864.html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libtiff (ELSA-2020-3902)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ABCXYZ-35</w:t>
            </w:r>
          </w:p>
        </w:tc>
        <w:tc>
          <w:tcPr>
            <w:tcW w:type="dxa" w:w="7000"/>
          </w:tcPr>
          <w:p>
            <w:r>
              <w:t>During Vulnerability assessment and Penetration testing we observed that, The remote Oracle Linux 7 host has packages installed that are affected by multiple vulnerabilities as referenced in the ELSA-2020-3902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http://linux.oracle.com/errata/ELSA-2020-3902.html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gd (ELSA-2020-5443)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ABCXYZ-36</w:t>
            </w:r>
          </w:p>
        </w:tc>
        <w:tc>
          <w:tcPr>
            <w:tcW w:type="dxa" w:w="7000"/>
          </w:tcPr>
          <w:p>
            <w:r>
              <w:t>During Vulnerability assessment and Penetration testing we observed that, The remote Oracle Linux 7 host has packages installed that are affected by a vulnerability as referenced in the ELSA-2020-5443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gd, gd-devel and / or gd-progs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https://linux.oracle.com/errata/ELSA-2020-5443.html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libsndfile (ELSA-2021-3295)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ABCXYZ-37</w:t>
            </w:r>
          </w:p>
        </w:tc>
        <w:tc>
          <w:tcPr>
            <w:tcW w:type="dxa" w:w="7000"/>
          </w:tcPr>
          <w:p>
            <w:r>
              <w:t>During Vulnerability assessment and Penetration testing we observed that, The remote Oracle Linux 7 host has packages installed that are affected by a vulnerability as referenced in the ELSA-2021-3295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libsndfile, libsndfile-devel and / or libsndfile-utils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https://linux.oracle.com/errata/ELSA-2021-3295.html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webkitgtk4 (ELSA-2022-0059)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ABCXYZ-38</w:t>
            </w:r>
          </w:p>
        </w:tc>
        <w:tc>
          <w:tcPr>
            <w:tcW w:type="dxa" w:w="7000"/>
          </w:tcPr>
          <w:p>
            <w:r>
              <w:t>During Vulnerability assessment and Penetration testing we observed that, The remote Oracle Linux 7 host has packages installed that are affected by a vulnerability as referenced in the ELSA-2022-0059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https://linux.oracle.com/errata/ELSA-2022-0059.html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cyrus-sasl (ELSA-2022-0666)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ABCXYZ-39</w:t>
            </w:r>
          </w:p>
        </w:tc>
        <w:tc>
          <w:tcPr>
            <w:tcW w:type="dxa" w:w="7000"/>
          </w:tcPr>
          <w:p>
            <w:r>
              <w:t>During Vulnerability assessment and Penetration testing we observed that, The remote Oracle Linux 7 host has packages installed that are affected by a vulnerability as referenced in the ELSA-2022-0666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https://linux.oracle.com/errata/ELSA-2022-0666.html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gzip (ELSA-2022-2191)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ABCXYZ-40</w:t>
            </w:r>
          </w:p>
        </w:tc>
        <w:tc>
          <w:tcPr>
            <w:tcW w:type="dxa" w:w="7000"/>
          </w:tcPr>
          <w:p>
            <w:r>
              <w:t>During Vulnerability assessment and Penetration testing we observed that, The remote Oracle Linux 7 host has a package installed that is affected by a vulnerability as referenced in the ELSA-2022-2191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gzip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https://linux.oracle.com/errata/ELSA-2022-2191.html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xz (ELSA-2022-5052)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ABCXYZ-41</w:t>
            </w:r>
          </w:p>
        </w:tc>
        <w:tc>
          <w:tcPr>
            <w:tcW w:type="dxa" w:w="7000"/>
          </w:tcPr>
          <w:p>
            <w:r>
              <w:t>During Vulnerability assessment and Penetration testing we observed that, The remote Oracle Linux 7 host has packages installed that are affected by a vulnerability as referenced in the ELSA-2022-5052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https://linux.oracle.com/errata/ELSA-2022-5052.html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krb5 (ELSA-2022-8640)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ABCXYZ-42</w:t>
            </w:r>
          </w:p>
        </w:tc>
        <w:tc>
          <w:tcPr>
            <w:tcW w:type="dxa" w:w="7000"/>
          </w:tcPr>
          <w:p>
            <w:r>
              <w:t>During Vulnerability assessment and Penetration testing we observed that, The remote Oracle Linux 7 host has packages installed that are affected by a vulnerability as referenced in the ELSA-2022-8640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https://linux.oracle.com/errata/ELSA-2022-8640.html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xorg-x11-server (ELSA-2023-0046)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ABCXYZ-43</w:t>
            </w:r>
          </w:p>
        </w:tc>
        <w:tc>
          <w:tcPr>
            <w:tcW w:type="dxa" w:w="7000"/>
          </w:tcPr>
          <w:p>
            <w:r>
              <w:t>During Vulnerability assessment and Penetration testing we observed that, The remote Oracle Linux 7 host has packages installed that are affected by multiple vulnerabilities as referenced in the ELSA-2023-0046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https://linux.oracle.com/errata/ELSA-2023-0046.html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libXpm (ELSA-2023-0377)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ABCXYZ-44</w:t>
            </w:r>
          </w:p>
        </w:tc>
        <w:tc>
          <w:tcPr>
            <w:tcW w:type="dxa" w:w="7000"/>
          </w:tcPr>
          <w:p>
            <w:r>
              <w:t>During Vulnerability assessment and Penetration testing we observed that, The remote Oracle Linux 7 host has packages installed that are affected by a vulnerability as referenced in the ELSA-2023-0377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libXpm and / or libXpm-devel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https://linux.oracle.com/errata/ELSA-2023-0377.html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sssd (ELSA-2023-0403)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ABCXYZ-45</w:t>
            </w:r>
          </w:p>
        </w:tc>
        <w:tc>
          <w:tcPr>
            <w:tcW w:type="dxa" w:w="7000"/>
          </w:tcPr>
          <w:p>
            <w:r>
              <w:t>During Vulnerability assessment and Penetration testing we observed that, The remote Oracle Linux 7 host has packages installed that are affected by a vulnerability as referenced in the ELSA-2023-0403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https://linux.oracle.com/errata/ELSA-2023-0403.html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nss (ELSA-2023-1332)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ABCXYZ-46</w:t>
            </w:r>
          </w:p>
        </w:tc>
        <w:tc>
          <w:tcPr>
            <w:tcW w:type="dxa" w:w="7000"/>
          </w:tcPr>
          <w:p>
            <w:r>
              <w:t>During Vulnerability assessment and Penetration testing we observed that, The remote Oracle Linux 7 host has packages installed that are affected by a vulnerability as referenced in the ELSA-2023-1332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https://linux.oracle.com/errata/ELSA-2023-1332.html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firefox (ELSA-2023-3137)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ABCXYZ-47</w:t>
            </w:r>
          </w:p>
        </w:tc>
        <w:tc>
          <w:tcPr>
            <w:tcW w:type="dxa" w:w="7000"/>
          </w:tcPr>
          <w:p>
            <w:r>
              <w:t>During Vulnerability assessment and Penetration testing we observed that, The remote Oracle Linux 7 host has a package installed that is affected by multiple vulnerabilities as referenced in the ELSA-2023-3137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firefox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https://linux.oracle.com/errata/ELSA-2023-3137.html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firefox (ELSA-2023-3579)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ABCXYZ-48</w:t>
            </w:r>
          </w:p>
        </w:tc>
        <w:tc>
          <w:tcPr>
            <w:tcW w:type="dxa" w:w="7000"/>
          </w:tcPr>
          <w:p>
            <w:r>
              <w:t>During Vulnerability assessment and Penetration testing we observed that, The remote Oracle Linux 7 host has a package installed that is affected by multiple vulnerabilities as referenced in the ELSA-2023-3579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firefox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https://linux.oracle.com/errata/ELSA-2023-3579.html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8 : vim (ELSA-2019-1619)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ABCXYZ-49</w:t>
            </w:r>
          </w:p>
        </w:tc>
        <w:tc>
          <w:tcPr>
            <w:tcW w:type="dxa" w:w="7000"/>
          </w:tcPr>
          <w:p>
            <w:r>
              <w:t>During Vulnerability assessment and Penetration testing we observed that, From Red Hat Security Advisory 2019:1619 :</w:t>
              <w:br/>
              <w:br/>
              <w:t>An update for vim is now available for Red Hat Enterprise Linux 7 and Red Hat Enterprise Linux 8</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9.3</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vim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https://oss.oracle.com/pipermail/el-errata/2019-August/008984.html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icedtea-web (ELSA-2019-2003)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ABCXYZ-50</w:t>
            </w:r>
          </w:p>
        </w:tc>
        <w:tc>
          <w:tcPr>
            <w:tcW w:type="dxa" w:w="7000"/>
          </w:tcPr>
          <w:p>
            <w:r>
              <w:t>During Vulnerability assessment and Penetration testing we observed that, From Red Hat Security Advisory 2019:2003 :</w:t>
              <w:br/>
              <w:br/>
              <w:t>An update for icedtea-web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icedtea-web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https://oss.oracle.com/pipermail/el-errata/2019-July/008956.html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bind (ELSA-2020-2344)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ABCXYZ-51</w:t>
            </w:r>
          </w:p>
        </w:tc>
        <w:tc>
          <w:tcPr>
            <w:tcW w:type="dxa" w:w="7000"/>
          </w:tcPr>
          <w:p>
            <w:r>
              <w:t>During Vulnerability assessment and Penetration testing we observed that, From Red Hat Security Advisory 2020:2344 :</w:t>
              <w:br/>
              <w:br/>
              <w:t>The remote Redhat Enterprise Linux 7 host has packages installed that are affected by multiple vulnerabilities as referenced in the RHSA-2020:2344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bind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https://oss.oracle.com/pipermail/el-errata/2020-June/009985.html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perl (ELSA-2021-0343)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ABCXYZ-52</w:t>
            </w:r>
          </w:p>
        </w:tc>
        <w:tc>
          <w:tcPr>
            <w:tcW w:type="dxa" w:w="7000"/>
          </w:tcPr>
          <w:p>
            <w:r>
              <w:t>During Vulnerability assessment and Penetration testing we observed that, The remote Oracle Linux 7 host has packages installed that are affected by multiple vulnerabilities as referenced in the ELSA-2021-0343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https://linux.oracle.com/errata/ELSA-2021-0343.html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java-1.8.0-openjdk (ELSA-2020-2968)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ABCXYZ-53</w:t>
            </w:r>
          </w:p>
        </w:tc>
        <w:tc>
          <w:tcPr>
            <w:tcW w:type="dxa" w:w="7000"/>
          </w:tcPr>
          <w:p>
            <w:r>
              <w:t>During Vulnerability assessment and Penetration testing we observed that, From Red Hat Security Advisory 2020:2968 :</w:t>
              <w:br/>
              <w:br/>
              <w:t>The remote Redhat Enterprise Linux 7 host has packages installed that are affected by multiple vulnerabilities as referenced in the RHSA-2020:2968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java-1.8.0-openjdk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https://oss.oracle.com/pipermail/el-errata/2020-July/010137.html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binutils (ELSA-2021-4033)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ABCXYZ-54</w:t>
            </w:r>
          </w:p>
        </w:tc>
        <w:tc>
          <w:tcPr>
            <w:tcW w:type="dxa" w:w="7000"/>
          </w:tcPr>
          <w:p>
            <w:r>
              <w:t>During Vulnerability assessment and Penetration testing we observed that, The remote Oracle Linux 7 host has packages installed that are affected by a vulnerability as referenced in the ELSA-2021-4033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5.1</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binutils and / or binutils-devel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https://linux.oracle.com/errata/ELSA-2021-4033.html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grub2 (ELSA-2020-5782)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ABCXYZ-55</w:t>
            </w:r>
          </w:p>
        </w:tc>
        <w:tc>
          <w:tcPr>
            <w:tcW w:type="dxa" w:w="7000"/>
          </w:tcPr>
          <w:p>
            <w:r>
              <w:t>During Vulnerability assessment and Penetration testing we observed that, Description of changes:</w:t>
              <w:br/>
              <w:br/>
              <w:t>[2</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4.6</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grub2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https://oss.oracle.com/pipermail/el-errata/2020-July/010163.html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yum-utils (ELSA-2018-2285)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ABCXYZ-56</w:t>
            </w:r>
          </w:p>
        </w:tc>
        <w:tc>
          <w:tcPr>
            <w:tcW w:type="dxa" w:w="7000"/>
          </w:tcPr>
          <w:p>
            <w:r>
              <w:t>During Vulnerability assessment and Penetration testing we observed that, From Red Hat Security Advisory 2018:2285 :</w:t>
              <w:br/>
              <w:br/>
              <w:t>An update for yum-utils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9.3</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yum-utils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https://oss.oracle.com/pipermail/el-errata/2018-July/007913.html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nettle (ELSA-2021-1145)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ABCXYZ-57</w:t>
            </w:r>
          </w:p>
        </w:tc>
        <w:tc>
          <w:tcPr>
            <w:tcW w:type="dxa" w:w="7000"/>
          </w:tcPr>
          <w:p>
            <w:r>
              <w:t>During Vulnerability assessment and Penetration testing we observed that, The remote Oracle Linux 7 host has packages installed that are affected by a vulnerability as referenced in the ELSA-2021-1145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nettle and / or nettle-devel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https://linux.oracle.com/errata/ELSA-2021-1145.html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gupnp (ELSA-2021-2417)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ABCXYZ-58</w:t>
            </w:r>
          </w:p>
        </w:tc>
        <w:tc>
          <w:tcPr>
            <w:tcW w:type="dxa" w:w="7000"/>
          </w:tcPr>
          <w:p>
            <w:r>
              <w:t>During Vulnerability assessment and Penetration testing we observed that, The remote Oracle Linux 7 host has packages installed that are affected by a vulnerability as referenced in the ELSA-2021-2417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gupnp, gupnp-devel and / or gupnp-docs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https://linux.oracle.com/errata/ELSA-2021-2417.html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rsyslog (ELSA-2022-4803)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ABCXYZ-59</w:t>
            </w:r>
          </w:p>
        </w:tc>
        <w:tc>
          <w:tcPr>
            <w:tcW w:type="dxa" w:w="7000"/>
          </w:tcPr>
          <w:p>
            <w:r>
              <w:t>During Vulnerability assessment and Penetration testing we observed that, The remote Oracle Linux 7 host has packages installed that are affected by a vulnerability as referenced in the ELSA-2022-4803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https://linux.oracle.com/errata/ELSA-2022-4803.html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expat (ELSA-2022-6834)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ABCXYZ-60</w:t>
            </w:r>
          </w:p>
        </w:tc>
        <w:tc>
          <w:tcPr>
            <w:tcW w:type="dxa" w:w="7000"/>
          </w:tcPr>
          <w:p>
            <w:r>
              <w:t>During Vulnerability assessment and Penetration testing we observed that, The remote Oracle Linux 7 host has packages installed that are affected by a vulnerability as referenced in the ELSA-2022-6834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7.6</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expat, expat-devel and / or expat-static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https://linux.oracle.com/errata/ELSA-2022-6834.html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samba (ELSA-2023-1090)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ABCXYZ-61</w:t>
            </w:r>
          </w:p>
        </w:tc>
        <w:tc>
          <w:tcPr>
            <w:tcW w:type="dxa" w:w="7000"/>
          </w:tcPr>
          <w:p>
            <w:r>
              <w:t>During Vulnerability assessment and Penetration testing we observed that, The remote Oracle Linux 7 host has packages installed that are affected by a vulnerability as referenced in the ELSA-2023-1090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7.6</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https://linux.oracle.com/errata/ELSA-2023-1090.html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binutils (ELSA-2018-3032)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ABCXYZ-62</w:t>
            </w:r>
          </w:p>
        </w:tc>
        <w:tc>
          <w:tcPr>
            <w:tcW w:type="dxa" w:w="7000"/>
          </w:tcPr>
          <w:p>
            <w:r>
              <w:t>During Vulnerability assessment and Penetration testing we observed that, From Red Hat Security Advisory 2018:3032 :</w:t>
              <w:br/>
              <w:br/>
              <w:t>An update for binutils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binutils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https://oss.oracle.com/pipermail/el-errata/2018-November/008186.html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curl (ELSA-2020-5002)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ABCXYZ-63</w:t>
            </w:r>
          </w:p>
        </w:tc>
        <w:tc>
          <w:tcPr>
            <w:tcW w:type="dxa" w:w="7000"/>
          </w:tcPr>
          <w:p>
            <w:r>
              <w:t>During Vulnerability assessment and Penetration testing we observed that, The remote Oracle Linux 7 host has packages installed that are affected by a vulnerability as referenced in the ELSA-2020-5002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4.6</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curl, libcurl and / or libcurl-devel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https://linux.oracle.com/errata/ELSA-2020-5002.html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net-snmp (ELSA-2020-5350)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ABCXYZ-64</w:t>
            </w:r>
          </w:p>
        </w:tc>
        <w:tc>
          <w:tcPr>
            <w:tcW w:type="dxa" w:w="7000"/>
          </w:tcPr>
          <w:p>
            <w:r>
              <w:t>During Vulnerability assessment and Penetration testing we observed that, The remote Oracle Linux 7 host has packages installed that are affected by a vulnerability as referenced in the ELSA-2020-5350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https://linux.oracle.com/errata/ELSA-2020-5350.html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sudo (ELSA-2021-0221)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ABCXYZ-65</w:t>
            </w:r>
          </w:p>
        </w:tc>
        <w:tc>
          <w:tcPr>
            <w:tcW w:type="dxa" w:w="7000"/>
          </w:tcPr>
          <w:p>
            <w:r>
              <w:t>During Vulnerability assessment and Penetration testing we observed that, The remote Oracle Linux 7 host has packages installed that are affected by a vulnerability as referenced in the ELSA-2021-0221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sudo and / or sudo-devel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https://linux.oracle.com/errata/ELSA-2021-0221.html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6 / 7 : Unbreakable Enterprise kernel (ELSA-2021-9395)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ABCXYZ-66</w:t>
            </w:r>
          </w:p>
        </w:tc>
        <w:tc>
          <w:tcPr>
            <w:tcW w:type="dxa" w:w="7000"/>
          </w:tcPr>
          <w:p>
            <w:r>
              <w:t>During Vulnerability assessment and Penetration testing we observed that, The remote Oracle Linux 6 / 7 host has packages installed that are affected by multiple vulnerabilities as referenced in the ELSA-2021-9395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https://linux.oracle.com/errata/ELSA-2021-9395.html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Unbreakable Enterprise kernel (ELSA-2022-9014)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ABCXYZ-67</w:t>
            </w:r>
          </w:p>
        </w:tc>
        <w:tc>
          <w:tcPr>
            <w:tcW w:type="dxa" w:w="7000"/>
          </w:tcPr>
          <w:p>
            <w:r>
              <w:t>During Vulnerability assessment and Penetration testing we observed that, The remote Oracle Linux 7 host has packages installed that are affected by multiple vulnerabilities as referenced in the ELSA-2022-9014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https://linux.oracle.com/errata/ELSA-2022-9014.html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polkit (ELSA-2022-0274)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ABCXYZ-68</w:t>
            </w:r>
          </w:p>
        </w:tc>
        <w:tc>
          <w:tcPr>
            <w:tcW w:type="dxa" w:w="7000"/>
          </w:tcPr>
          <w:p>
            <w:r>
              <w:t>During Vulnerability assessment and Penetration testing we observed that, The remote Oracle Linux 7 host has packages installed that are affected by a vulnerability as referenced in the ELSA-2022-0274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polkit, polkit-devel and / or polkit-docs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https://linux.oracle.com/errata/ELSA-2022-0274.html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device-mapper-multipath (ELSA-2022-7186)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ABCXYZ-69</w:t>
            </w:r>
          </w:p>
        </w:tc>
        <w:tc>
          <w:tcPr>
            <w:tcW w:type="dxa" w:w="7000"/>
          </w:tcPr>
          <w:p>
            <w:r>
              <w:t>During Vulnerability assessment and Penetration testing we observed that, The remote Oracle Linux 7 host has packages installed that are affected by a vulnerability as referenced in the ELSA-2022-7186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https://linux.oracle.com/errata/ELSA-2022-7186.html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sudo (ELSA-2023-0291)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ABCXYZ-70</w:t>
            </w:r>
          </w:p>
        </w:tc>
        <w:tc>
          <w:tcPr>
            <w:tcW w:type="dxa" w:w="7000"/>
          </w:tcPr>
          <w:p>
            <w:r>
              <w:t>During Vulnerability assessment and Penetration testing we observed that, The remote Oracle Linux 7 host has packages installed that are affected by a vulnerability as referenced in the ELSA-2023-0291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sudo and / or sudo-devel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https://linux.oracle.com/errata/ELSA-2023-0291.html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tigervnc / and / xorg-x11-server (ELSA-2023-1594)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ABCXYZ-71</w:t>
            </w:r>
          </w:p>
        </w:tc>
        <w:tc>
          <w:tcPr>
            <w:tcW w:type="dxa" w:w="7000"/>
          </w:tcPr>
          <w:p>
            <w:r>
              <w:t>During Vulnerability assessment and Penetration testing we observed that, The remote Oracle Linux 7 host has packages installed that are affected by a vulnerability as referenced in the ELSA-2023-1594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https://linux.oracle.com/errata/ELSA-2023-1594.html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Java SE Multiple Vulnerabilities (April 2023 CPU)</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ABCXYZ-72</w:t>
            </w:r>
          </w:p>
        </w:tc>
        <w:tc>
          <w:tcPr>
            <w:tcW w:type="dxa" w:w="7000"/>
          </w:tcPr>
          <w:p>
            <w:r>
              <w:t>During Vulnerability assessment and Penetration testing we observed that, The version of Oracle (formerly Sun) Java SE or Java for Business installed on the remote host is affected by multiple vulnerabilities as referenced in the April 2023 CPU advisory:</w:t>
              <w:br/>
              <w:br/>
              <w:t xml:space="preserve">  - Vulnerability in the Oracle Java SE, Oracle GraalVM Enterprise Edition product of Oracle Java SE     (component: JSSE)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7.1</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Apply the appropriate patch according to the April 2023 Oracle Critical Patch Update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https://www.oracle.com/docs/tech/security-alerts/cpuapr2023cvrf.xml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qemu (ELSA-2023-12368)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ABCXYZ-73</w:t>
            </w:r>
          </w:p>
        </w:tc>
        <w:tc>
          <w:tcPr>
            <w:tcW w:type="dxa" w:w="7000"/>
          </w:tcPr>
          <w:p>
            <w:r>
              <w:t>During Vulnerability assessment and Penetration testing we observed that, The remote Oracle Linux 7 host has packages installed that are affected by multiple vulnerabilities as referenced in the ELSA-2023-12368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https://linux.oracle.com/errata/ELSA-2023-12368.html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emacs (ELSA-2023-3481)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ABCXYZ-74</w:t>
            </w:r>
          </w:p>
        </w:tc>
        <w:tc>
          <w:tcPr>
            <w:tcW w:type="dxa" w:w="7000"/>
          </w:tcPr>
          <w:p>
            <w:r>
              <w:t>During Vulnerability assessment and Penetration testing we observed that, The remote Oracle Linux 7 host has packages installed that are affected by a vulnerability as referenced in the ELSA-2023-3481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https://linux.oracle.com/errata/ELSA-2023-3481.html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Unbreakable Enterprise kernel (ELSA-2023-12566)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ABCXYZ-75</w:t>
            </w:r>
          </w:p>
        </w:tc>
        <w:tc>
          <w:tcPr>
            <w:tcW w:type="dxa" w:w="7000"/>
          </w:tcPr>
          <w:p>
            <w:r>
              <w:t>During Vulnerability assessment and Penetration testing we observed that, The remote Oracle Linux 7 host has packages installed that are affected by multiple vulnerabilities as referenced in the ELSA-2023-12566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https://linux.oracle.com/errata/ELSA-2023-12566.html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mariadb (ELSA-2018-2439)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ABCXYZ-76</w:t>
            </w:r>
          </w:p>
        </w:tc>
        <w:tc>
          <w:tcPr>
            <w:tcW w:type="dxa" w:w="7000"/>
          </w:tcPr>
          <w:p>
            <w:r>
              <w:t>During Vulnerability assessment and Penetration testing we observed that, From Red Hat Security Advisory 2018:2439 :</w:t>
              <w:br/>
              <w:br/>
              <w:t>An update for mariadb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7.5</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mariadb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https://oss.oracle.com/pipermail/el-errata/2018-August/007941.html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dhcp (ELSA-2018-1453)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ABCXYZ-77</w:t>
            </w:r>
          </w:p>
        </w:tc>
        <w:tc>
          <w:tcPr>
            <w:tcW w:type="dxa" w:w="7000"/>
          </w:tcPr>
          <w:p>
            <w:r>
              <w:t>During Vulnerability assessment and Penetration testing we observed that, From Red Hat Security Advisory 2018:1453 :</w:t>
              <w:br/>
              <w:br/>
              <w:t>An update for dhcp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7.9</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dhcp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https://oss.oracle.com/pipermail/el-errata/2018-May/007726.html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gnupg2 (ELSA-2018-2181)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ABCXYZ-78</w:t>
            </w:r>
          </w:p>
        </w:tc>
        <w:tc>
          <w:tcPr>
            <w:tcW w:type="dxa" w:w="7000"/>
          </w:tcPr>
          <w:p>
            <w:r>
              <w:t>During Vulnerability assessment and Penetration testing we observed that, From Red Hat Security Advisory 2018:2181 :</w:t>
              <w:br/>
              <w:br/>
              <w:t>An update for gnupg2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gnupg2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https://oss.oracle.com/pipermail/el-errata/2018-July/007879.html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sssd (ELSA-2018-3158)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ABCXYZ-79</w:t>
            </w:r>
          </w:p>
        </w:tc>
        <w:tc>
          <w:tcPr>
            <w:tcW w:type="dxa" w:w="7000"/>
          </w:tcPr>
          <w:p>
            <w:r>
              <w:t>During Vulnerability assessment and Penetration testing we observed that, From Red Hat Security Advisory 2018:3158 :</w:t>
              <w:br/>
              <w:br/>
              <w:t>An update for sssd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sssd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https://oss.oracle.com/pipermail/el-errata/2018-November/008201.html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glusterfs (ELSA-2018-3242)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ABCXYZ-80</w:t>
            </w:r>
          </w:p>
        </w:tc>
        <w:tc>
          <w:tcPr>
            <w:tcW w:type="dxa" w:w="7000"/>
          </w:tcPr>
          <w:p>
            <w:r>
              <w:t>During Vulnerability assessment and Penetration testing we observed that, From Red Hat Security Advisory 2018:3242 :</w:t>
              <w:br/>
              <w:br/>
              <w:t>An update for glusterfs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glusterfs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https://oss.oracle.com/pipermail/el-errata/2018-November/008200.html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jasper (ELSA-2018-3253)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ABCXYZ-81</w:t>
            </w:r>
          </w:p>
        </w:tc>
        <w:tc>
          <w:tcPr>
            <w:tcW w:type="dxa" w:w="7000"/>
          </w:tcPr>
          <w:p>
            <w:r>
              <w:t>During Vulnerability assessment and Penetration testing we observed that, From Red Hat Security Advisory 2018:3253 :</w:t>
              <w:br/>
              <w:br/>
              <w:t>An update for jasper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jasper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https://oss.oracle.com/pipermail/el-errata/2018-November/008204.html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spice (ELSA-2019-0231)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ABCXYZ-82</w:t>
            </w:r>
          </w:p>
        </w:tc>
        <w:tc>
          <w:tcPr>
            <w:tcW w:type="dxa" w:w="7000"/>
          </w:tcPr>
          <w:p>
            <w:r>
              <w:t>During Vulnerability assessment and Penetration testing we observed that, From Red Hat Security Advisory 2019:0231 :</w:t>
              <w:br/>
              <w:br/>
              <w:t>An update for spice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spice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https://oss.oracle.com/pipermail/el-errata/2019-January/008455.html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libarchive (ELSA-2020-0203)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ABCXYZ-83</w:t>
            </w:r>
          </w:p>
        </w:tc>
        <w:tc>
          <w:tcPr>
            <w:tcW w:type="dxa" w:w="7000"/>
          </w:tcPr>
          <w:p>
            <w:r>
              <w:t>During Vulnerability assessment and Penetration testing we observed that, From Red Hat Security Advisory 2020:0203 :</w:t>
              <w:br/>
              <w:br/>
              <w:t>An update for libarchive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libarchive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https://oss.oracle.com/pipermail/el-errata/2020-January/009540.html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unbound (ELSA-2020-2642)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ABCXYZ-84</w:t>
            </w:r>
          </w:p>
        </w:tc>
        <w:tc>
          <w:tcPr>
            <w:tcW w:type="dxa" w:w="7000"/>
          </w:tcPr>
          <w:p>
            <w:r>
              <w:t>During Vulnerability assessment and Penetration testing we observed that, From Red Hat Security Advisory 2020:2642 :</w:t>
              <w:br/>
              <w:br/>
              <w:t>The remote Redhat Enterprise Linux 7 host has packages installed that are affected by a vulnerability as referenced in the RHSA-2020:2642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unbound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https://oss.oracle.com/pipermail/el-errata/2020-June/010067.html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libvpx (ELSA-2020-3876)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ABCXYZ-85</w:t>
            </w:r>
          </w:p>
        </w:tc>
        <w:tc>
          <w:tcPr>
            <w:tcW w:type="dxa" w:w="7000"/>
          </w:tcPr>
          <w:p>
            <w:r>
              <w:t>During Vulnerability assessment and Penetration testing we observed that, The remote Oracle Linux 7 host has packages installed that are affected by multiple vulnerabilities as referenced in the ELSA-2020-3876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7.8</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libvpx, libvpx-devel and / or libvpx-utils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http://linux.oracle.com/errata/ELSA-2020-3876.html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wpa_supplicant (ELSA-2021-0808)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ABCXYZ-86</w:t>
            </w:r>
          </w:p>
        </w:tc>
        <w:tc>
          <w:tcPr>
            <w:tcW w:type="dxa" w:w="7000"/>
          </w:tcPr>
          <w:p>
            <w:r>
              <w:t>During Vulnerability assessment and Penetration testing we observed that, The remote Oracle Linux 7 host has a package installed that is affected by a vulnerability as referenced in the ELSA-2021-0808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wpa_supplicant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https://linux.oracle.com/errata/ELSA-2021-0808.html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libldb (ELSA-2021-1072)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ABCXYZ-87</w:t>
            </w:r>
          </w:p>
        </w:tc>
        <w:tc>
          <w:tcPr>
            <w:tcW w:type="dxa" w:w="7000"/>
          </w:tcPr>
          <w:p>
            <w:r>
              <w:t>During Vulnerability assessment and Penetration testing we observed that, The remote Oracle Linux 7 host has packages installed that are affected by a vulnerability as referenced in the ELSA-2021-1072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https://linux.oracle.com/errata/ELSA-2021-1072.html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glib2 (ELSA-2021-2147)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ABCXYZ-88</w:t>
            </w:r>
          </w:p>
        </w:tc>
        <w:tc>
          <w:tcPr>
            <w:tcW w:type="dxa" w:w="7000"/>
          </w:tcPr>
          <w:p>
            <w:r>
              <w:t>During Vulnerability assessment and Penetration testing we observed that, The remote Oracle Linux 7 host has packages installed that are affected by a vulnerability as referenced in the ELSA-2021-2147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https://linux.oracle.com/errata/ELSA-2021-2147.html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openldap (ELSA-2022-0621)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ABCXYZ-89</w:t>
            </w:r>
          </w:p>
        </w:tc>
        <w:tc>
          <w:tcPr>
            <w:tcW w:type="dxa" w:w="7000"/>
          </w:tcPr>
          <w:p>
            <w:r>
              <w:t>During Vulnerability assessment and Penetration testing we observed that, The remote Oracle Linux 7 host has packages installed that are affected by multiple vulnerabilities as referenced in the ELSA-2022-0621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https://linux.oracle.com/errata/ELSA-2022-0621.html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ntp (ELSA-2020-2663)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ABCXYZ-90</w:t>
            </w:r>
          </w:p>
        </w:tc>
        <w:tc>
          <w:tcPr>
            <w:tcW w:type="dxa" w:w="7000"/>
          </w:tcPr>
          <w:p>
            <w:r>
              <w:t>During Vulnerability assessment and Penetration testing we observed that, From Red Hat Security Advisory 2020:2663 :</w:t>
              <w:br/>
              <w:br/>
              <w:t>The remote Redhat Enterprise Linux 7 host has packages installed that are affected by multiple vulnerabilities as referenced in the RHSA-2020:2663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ntp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https://oss.oracle.com/pipermail/el-errata/2020-June/010079.html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dhcp (ELSA-2021-2357)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ABCXYZ-91</w:t>
            </w:r>
          </w:p>
        </w:tc>
        <w:tc>
          <w:tcPr>
            <w:tcW w:type="dxa" w:w="7000"/>
          </w:tcPr>
          <w:p>
            <w:r>
              <w:t>During Vulnerability assessment and Penetration testing we observed that, The remote Oracle Linux 7 host has packages installed that are affected by a vulnerability as referenced in the ELSA-2021-2357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3.3</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https://linux.oracle.com/errata/ELSA-2021-2357.html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rsync (ELSA-2022-6170)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ABCXYZ-92</w:t>
            </w:r>
          </w:p>
        </w:tc>
        <w:tc>
          <w:tcPr>
            <w:tcW w:type="dxa" w:w="7000"/>
          </w:tcPr>
          <w:p>
            <w:r>
              <w:t>During Vulnerability assessment and Penetration testing we observed that, The remote Oracle Linux 7 host has a package installed that is affected by a vulnerability as referenced in the ELSA-2022-6170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7.1</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rsync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https://linux.oracle.com/errata/ELSA-2022-6170.html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openssl (ELSA-2023-1335)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ABCXYZ-93</w:t>
            </w:r>
          </w:p>
        </w:tc>
        <w:tc>
          <w:tcPr>
            <w:tcW w:type="dxa" w:w="7000"/>
          </w:tcPr>
          <w:p>
            <w:r>
              <w:t>During Vulnerability assessment and Penetration testing we observed that, The remote Oracle Linux 7 host has packages installed that are affected by a vulnerability as referenced in the ELSA-2023-1335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7.1</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https://linux.oracle.com/errata/ELSA-2023-1335.html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java-1.8.0-openjdk (ELSA-2023-1904)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ABCXYZ-94</w:t>
            </w:r>
          </w:p>
        </w:tc>
        <w:tc>
          <w:tcPr>
            <w:tcW w:type="dxa" w:w="7000"/>
          </w:tcPr>
          <w:p>
            <w:r>
              <w:t>During Vulnerability assessment and Penetration testing we observed that, The remote Oracle Linux 7 host has packages installed that are affected by multiple vulnerabilities as referenced in the ELSA-2023-1904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7.1</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https://linux.oracle.com/errata/ELSA-2023-1904.html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cpio (ELSA-2020-3908)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ABCXYZ-95</w:t>
            </w:r>
          </w:p>
        </w:tc>
        <w:tc>
          <w:tcPr>
            <w:tcW w:type="dxa" w:w="7000"/>
          </w:tcPr>
          <w:p>
            <w:r>
              <w:t>During Vulnerability assessment and Penetration testing we observed that, The remote Oracle Linux 7 host has a package installed that is affected by a vulnerability as referenced in the ELSA-2020-3908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6.9</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cpio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http://linux.oracle.com/errata/ELSA-2020-3908.html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dbus (ELSA-2020-4032)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ABCXYZ-96</w:t>
            </w:r>
          </w:p>
        </w:tc>
        <w:tc>
          <w:tcPr>
            <w:tcW w:type="dxa" w:w="7000"/>
          </w:tcPr>
          <w:p>
            <w:r>
              <w:t>During Vulnerability assessment and Penetration testing we observed that, The remote Oracle Linux 7 host has packages installed that are affected by a vulnerability as referenced in the ELSA-2020-4032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3.6</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http://linux.oracle.com/errata/ELSA-2020-4032.html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bluez (ELSA-2020-4001)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ABCXYZ-97</w:t>
            </w:r>
          </w:p>
        </w:tc>
        <w:tc>
          <w:tcPr>
            <w:tcW w:type="dxa" w:w="7000"/>
          </w:tcPr>
          <w:p>
            <w:r>
              <w:t>During Vulnerability assessment and Penetration testing we observed that, The remote Oracle Linux 7 host has packages installed that are affected by a vulnerability as referenced in the ELSA-2020-4001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http://linux.oracle.com/errata/ELSA-2020-4001.html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libcroco (ELSA-2020-4072)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ABCXYZ-98</w:t>
            </w:r>
          </w:p>
        </w:tc>
        <w:tc>
          <w:tcPr>
            <w:tcW w:type="dxa" w:w="7000"/>
          </w:tcPr>
          <w:p>
            <w:r>
              <w:t>During Vulnerability assessment and Penetration testing we observed that, The remote Oracle Linux 7 host has packages installed that are affected by a vulnerability as referenced in the ELSA-2020-4072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libcroco and / or libcroco-devel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http://linux.oracle.com/errata/ELSA-2020-4072.html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rpm (ELSA-2021-4785)</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ABCXYZ-99</w:t>
            </w:r>
          </w:p>
        </w:tc>
        <w:tc>
          <w:tcPr>
            <w:tcW w:type="dxa" w:w="7000"/>
          </w:tcPr>
          <w:p>
            <w:r>
              <w:t>During Vulnerability assessment and Penetration testing we observed that, The remote Oracle Linux 7 host has packages installed that are affected by a vulnerability as referenced in the ELSA-2021-4785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5.1</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https://linux.oracle.com/errata/ELSA-2021-4785.html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openssh (ELSA-2021-4782)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ABCXYZ-100</w:t>
            </w:r>
          </w:p>
        </w:tc>
        <w:tc>
          <w:tcPr>
            <w:tcW w:type="dxa" w:w="7000"/>
          </w:tcPr>
          <w:p>
            <w:r>
              <w:t>During Vulnerability assessment and Penetration testing we observed that, The remote Oracle Linux 7 host has packages installed that are affected by a vulnerability as referenced in the ELSA-2021-4782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SSH</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https://linux.oracle.com/errata/ELSA-2021-4782.html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grub2 (ELSA-2022-9469)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ABCXYZ-101</w:t>
            </w:r>
          </w:p>
        </w:tc>
        <w:tc>
          <w:tcPr>
            <w:tcW w:type="dxa" w:w="7000"/>
          </w:tcPr>
          <w:p>
            <w:r>
              <w:t>During Vulnerability assessment and Penetration testing we observed that, The remote Oracle Linux 7 host has packages installed that are affected by multiple vulnerabilities as referenced in the ELSA-2022-9469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6.9</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https://linux.oracle.com/errata/ELSA-2022-9469.html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bind (ELSA-2023-0402)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ABCXYZ-102</w:t>
            </w:r>
          </w:p>
        </w:tc>
        <w:tc>
          <w:tcPr>
            <w:tcW w:type="dxa" w:w="7000"/>
          </w:tcPr>
          <w:p>
            <w:r>
              <w:t>During Vulnerability assessment and Penetration testing we observed that, The remote Oracle Linux 7 host has packages installed that are affected by multiple vulnerabilities as referenced in the ELSA-2023-0402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https://linux.oracle.com/errata/ELSA-2023-0402.html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e2fsprogs (ELSA-2020-4011)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ABCXYZ-103</w:t>
            </w:r>
          </w:p>
        </w:tc>
        <w:tc>
          <w:tcPr>
            <w:tcW w:type="dxa" w:w="7000"/>
          </w:tcPr>
          <w:p>
            <w:r>
              <w:t>During Vulnerability assessment and Penetration testing we observed that, The remote Oracle Linux 7 host has packages installed that are affected by multiple vulnerabilities as referenced in the ELSA-2020-4011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4.6</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http://linux.oracle.com/errata/ELSA-2020-4011.html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xorg-x11-server (ELSA-2018-3410)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ABCXYZ-104</w:t>
            </w:r>
          </w:p>
        </w:tc>
        <w:tc>
          <w:tcPr>
            <w:tcW w:type="dxa" w:w="7000"/>
          </w:tcPr>
          <w:p>
            <w:r>
              <w:t>During Vulnerability assessment and Penetration testing we observed that, From Red Hat Security Advisory 2018:3410 :</w:t>
              <w:br/>
              <w:br/>
              <w:t>An update for xorg-x11-server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7.2</w:t>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xorg-x11-server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https://oss.oracle.com/pipermail/el-errata/2018-November/008225.html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spice / and / spice-gtk (ELSA-2020-4187)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ABCXYZ-105</w:t>
            </w:r>
          </w:p>
        </w:tc>
        <w:tc>
          <w:tcPr>
            <w:tcW w:type="dxa" w:w="7000"/>
          </w:tcPr>
          <w:p>
            <w:r>
              <w:t>During Vulnerability assessment and Penetration testing we observed that, The remote Oracle Linux 7 host has packages installed that are affected by a vulnerability as referenced in the ELSA-2020-4187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http://linux.oracle.com/errata/ELSA-2020-4187.html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wpa_supplicant (ELSA-2018-3107)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ABCXYZ-106</w:t>
            </w:r>
          </w:p>
        </w:tc>
        <w:tc>
          <w:tcPr>
            <w:tcW w:type="dxa" w:w="7000"/>
          </w:tcPr>
          <w:p>
            <w:r>
              <w:t>During Vulnerability assessment and Penetration testing we observed that, From Red Hat Security Advisory 2018:3107 :</w:t>
              <w:br/>
              <w:br/>
              <w:t>An update for wpa_supplicant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3.3</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wpa_supplicant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https://oss.oracle.com/pipermail/el-errata/2018-November/008195.html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hunspell (ELSA-2020-3971)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ABCXYZ-107</w:t>
            </w:r>
          </w:p>
        </w:tc>
        <w:tc>
          <w:tcPr>
            <w:tcW w:type="dxa" w:w="7000"/>
          </w:tcPr>
          <w:p>
            <w:r>
              <w:t>During Vulnerability assessment and Penetration testing we observed that, The remote Oracle Linux 7 host has packages installed that are affected by a vulnerability as referenced in the ELSA-2020-3971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4.3</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hunspell and / or hunspell-devel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http://linux.oracle.com/errata/ELSA-2020-3971.html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freetype (ELSA-2020-4907)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ABCXYZ-108</w:t>
            </w:r>
          </w:p>
        </w:tc>
        <w:tc>
          <w:tcPr>
            <w:tcW w:type="dxa" w:w="7000"/>
          </w:tcPr>
          <w:p>
            <w:r>
              <w:t>During Vulnerability assessment and Penetration testing we observed that, The remote Oracle Linux 7 host has packages installed that are affected by a vulnerability as referenced in the ELSA-2020-4907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4.3</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freetype, freetype-demos and / or freetype-devel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https://linux.oracle.com/errata/ELSA-2020-4907.html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shim-signed (ELSA-2022-9466)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ABCXYZ-109</w:t>
            </w:r>
          </w:p>
        </w:tc>
        <w:tc>
          <w:tcPr>
            <w:tcW w:type="dxa" w:w="7000"/>
          </w:tcPr>
          <w:p>
            <w:r>
              <w:t>During Vulnerability assessment and Penetration testing we observed that, The remote Oracle Linux 7 host has packages installed that are affected by a vulnerability as referenced in the ELSA-2022-9466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mokutil, shim-ia32 and / or shim-x64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https://linux.oracle.com/errata/ELSA-2022-9466.html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gnutls (ELSA-2018-3050)</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ABCXYZ-110</w:t>
            </w:r>
          </w:p>
        </w:tc>
        <w:tc>
          <w:tcPr>
            <w:tcW w:type="dxa" w:w="7000"/>
          </w:tcPr>
          <w:p>
            <w:r>
              <w:t>During Vulnerability assessment and Penetration testing we observed that, From Red Hat Security Advisory 2018:3050 :</w:t>
              <w:br/>
              <w:br/>
              <w:t>An update for gnutls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4.3</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gnutls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https://oss.oracle.com/pipermail/el-errata/2018-November/008191.html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qemu-kvm (ELSA-2020-1208)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ABCXYZ-111</w:t>
            </w:r>
          </w:p>
        </w:tc>
        <w:tc>
          <w:tcPr>
            <w:tcW w:type="dxa" w:w="7000"/>
          </w:tcPr>
          <w:p>
            <w:r>
              <w:t>During Vulnerability assessment and Penetration testing we observed that, From Red Hat Security Advisory 2020:1208 :</w:t>
              <w:br/>
              <w:br/>
              <w:t>The remote Redhat Enterprise Linux 7 host has packages installed that are affected by a vulnerability as referenced in the RHSA-2020:1208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6.8</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qemu-kvm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https://oss.oracle.com/pipermail/el-errata/2020-April/009800.html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PackageKit (ELSA-2018-1224)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ABCXYZ-112</w:t>
            </w:r>
          </w:p>
        </w:tc>
        <w:tc>
          <w:tcPr>
            <w:tcW w:type="dxa" w:w="7000"/>
          </w:tcPr>
          <w:p>
            <w:r>
              <w:t>During Vulnerability assessment and Penetration testing we observed that, From Red Hat Security Advisory 2018:1224 :</w:t>
              <w:br/>
              <w:br/>
              <w:t>An update for PackageKit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2.1</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packagekit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https://oss.oracle.com/pipermail/el-errata/2018-April/007646.html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libvirt (ELSA-2018-1997) (Spectre)</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ABCXYZ-113</w:t>
            </w:r>
          </w:p>
        </w:tc>
        <w:tc>
          <w:tcPr>
            <w:tcW w:type="dxa" w:w="7000"/>
          </w:tcPr>
          <w:p>
            <w:r>
              <w:t>During Vulnerability assessment and Penetration testing we observed that, From Red Hat Security Advisory 2018:1997 :</w:t>
              <w:br/>
              <w:br/>
              <w:t>An update for libvirt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2.1</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libvirt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https://oss.oracle.com/pipermail/el-errata/2018-June/007819.html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systemd (ELSA-2019-0368)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ABCXYZ-114</w:t>
            </w:r>
          </w:p>
        </w:tc>
        <w:tc>
          <w:tcPr>
            <w:tcW w:type="dxa" w:w="7000"/>
          </w:tcPr>
          <w:p>
            <w:r>
              <w:t>During Vulnerability assessment and Penetration testing we observed that, From Red Hat Security Advisory 2019:0368 :</w:t>
              <w:br/>
              <w:br/>
              <w:t>An update for systemd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4.9</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systemd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https://oss.oracle.com/pipermail/el-errata/2019-February/008492.html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tcpdump (ELSA-2019-3976)</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ABCXYZ-115</w:t>
            </w:r>
          </w:p>
        </w:tc>
        <w:tc>
          <w:tcPr>
            <w:tcW w:type="dxa" w:w="7000"/>
          </w:tcPr>
          <w:p>
            <w:r>
              <w:t>During Vulnerability assessment and Penetration testing we observed that, From Red Hat Security Advisory 2019:3976 :</w:t>
              <w:br/>
              <w:br/>
              <w:t>An update for tcpdump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4.3</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tcpdump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https://oss.oracle.com/pipermail/el-errata/2019-November/009393.html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microcode_ctl (ELSA-2020-2432)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ABCXYZ-116</w:t>
            </w:r>
          </w:p>
        </w:tc>
        <w:tc>
          <w:tcPr>
            <w:tcW w:type="dxa" w:w="7000"/>
          </w:tcPr>
          <w:p>
            <w:r>
              <w:t>During Vulnerability assessment and Penetration testing we observed that, From Red Hat Security Advisory 2020:2432 :</w:t>
              <w:br/>
              <w:br/>
              <w:t>The remote Redhat Enterprise Linux 7 host has a package installed that is affected by multiple vulnerabilities as referenced in the RHSA-2020:2432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2.1</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microcode_ctl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https://oss.oracle.com/pipermail/el-errata/2020-June/010061.html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dbus (ELSA-2020-2894)</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ABCXYZ-117</w:t>
            </w:r>
          </w:p>
        </w:tc>
        <w:tc>
          <w:tcPr>
            <w:tcW w:type="dxa" w:w="7000"/>
          </w:tcPr>
          <w:p>
            <w:r>
              <w:t>During Vulnerability assessment and Penetration testing we observed that, From Red Hat Security Advisory 2020:2894 :</w:t>
              <w:br/>
              <w:br/>
              <w:t>The remote Redhat Enterprise Linux 7 host has packages installed that are affected by a vulnerability as referenced in the RHSA-2020:2894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4.9</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dbus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https://oss.oracle.com/pipermail/el-errata/2020-July/010117.html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libmspack (ELSA-2020-3848)</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ABCXYZ-118</w:t>
            </w:r>
          </w:p>
        </w:tc>
        <w:tc>
          <w:tcPr>
            <w:tcW w:type="dxa" w:w="7000"/>
          </w:tcPr>
          <w:p>
            <w:r>
              <w:t>During Vulnerability assessment and Penetration testing we observed that, The remote Oracle Linux 7 host has packages installed that are affected by a vulnerability as referenced in the ELSA-2020-3848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4.3</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libmspack and / or libmspack-devel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http://linux.oracle.com/errata/ELSA-2020-3848.html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microcode_ctl (ELSA-2022-9507)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ABCXYZ-119</w:t>
            </w:r>
          </w:p>
        </w:tc>
        <w:tc>
          <w:tcPr>
            <w:tcW w:type="dxa" w:w="7000"/>
          </w:tcPr>
          <w:p>
            <w:r>
              <w:t>During Vulnerability assessment and Penetration testing we observed that, The remote Oracle Linux 7 host has a package installed that is affected by multiple vulnerabilities as referenced in the ELSA-2022-9507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2.1</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microcode_ctl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https://linux.oracle.com/errata/ELSA-2022-9507.html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setup (ELSA-2018-3249)</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ABCXYZ-120</w:t>
            </w:r>
          </w:p>
        </w:tc>
        <w:tc>
          <w:tcPr>
            <w:tcW w:type="dxa" w:w="7000"/>
          </w:tcPr>
          <w:p>
            <w:r>
              <w:t>During Vulnerability assessment and Penetration testing we observed that, From Red Hat Security Advisory 2018:3249 :</w:t>
              <w:br/>
              <w:br/>
              <w:t>An update for setup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4.6</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setup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https://oss.oracle.com/pipermail/el-errata/2018-November/008206.html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qt / and / qt5-qtbase (ELSA-2020-5021)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ABCXYZ-121</w:t>
            </w:r>
          </w:p>
        </w:tc>
        <w:tc>
          <w:tcPr>
            <w:tcW w:type="dxa" w:w="7000"/>
          </w:tcPr>
          <w:p>
            <w:r>
              <w:t>During Vulnerability assessment and Penetration testing we observed that, The remote Oracle Linux 7 host has packages installed that are affected by a vulnerability as referenced in the ELSA-2020-5021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https://linux.oracle.com/errata/ELSA-2020-5021.html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krb5 (ELSA-2018-3071)</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ABCXYZ-122</w:t>
            </w:r>
          </w:p>
        </w:tc>
        <w:tc>
          <w:tcPr>
            <w:tcW w:type="dxa" w:w="7000"/>
          </w:tcPr>
          <w:p>
            <w:r>
              <w:t>During Vulnerability assessment and Penetration testing we observed that, From Red Hat Security Advisory 2018:3071 :</w:t>
              <w:br/>
              <w:br/>
              <w:t>An update for krb5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6.5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krb5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https://oss.oracle.com/pipermail/el-errata/2018-November/008189.html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openssl (ELSA-2019-0483)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ABCXYZ-123</w:t>
            </w:r>
          </w:p>
        </w:tc>
        <w:tc>
          <w:tcPr>
            <w:tcW w:type="dxa" w:w="7000"/>
          </w:tcPr>
          <w:p>
            <w:r>
              <w:t>During Vulnerability assessment and Penetration testing we observed that, From Red Hat Security Advisory 2019:0483 :</w:t>
              <w:br/>
              <w:br/>
              <w:t>An update for openssl is now available for Red Hat Enterprise Linux 7</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1.9</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openssl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https://oss.oracle.com/pipermail/el-errata/2019-March/008531.html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NetworkManager (ELSA-2020-4003)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ABCXYZ-124</w:t>
            </w:r>
          </w:p>
        </w:tc>
        <w:tc>
          <w:tcPr>
            <w:tcW w:type="dxa" w:w="7000"/>
          </w:tcPr>
          <w:p>
            <w:r>
              <w:t>During Vulnerability assessment and Penetration testing we observed that, The remote Oracle Linux 7 host has packages installed that are affected by a vulnerability as referenced in the ELSA-2020-4003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http://linux.oracle.com/errata/ELSA-2020-4003.html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qemu-kvm (ELSA-2021-2322)</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ABCXYZ-125</w:t>
            </w:r>
          </w:p>
        </w:tc>
        <w:tc>
          <w:tcPr>
            <w:tcW w:type="dxa" w:w="7000"/>
          </w:tcPr>
          <w:p>
            <w:r>
              <w:t>During Vulnerability assessment and Penetration testing we observed that, The remote Oracle Linux 7 host has packages installed that are affected by a vulnerability as referenced in the ELSA-2021-2322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3.3</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https://linux.oracle.com/errata/ELSA-2021-2322.html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dnsmasq (ELSA-2021-0153)</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ABCXYZ-126</w:t>
            </w:r>
          </w:p>
        </w:tc>
        <w:tc>
          <w:tcPr>
            <w:tcW w:type="dxa" w:w="7000"/>
          </w:tcPr>
          <w:p>
            <w:r>
              <w:t>During Vulnerability assessment and Penetration testing we observed that, The remote Oracle Linux 7 host has packages installed that are affected by multiple vulnerabilities as referenced in the ELSA-2021-0153 advisory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4.3</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dnsmasq and / or dnsmasq-utils packages.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https://linux.oracle.com/errata/ELSA-2021-0153.html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SSH Weak Key Exchange Algorithms Enabled</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ABCXYZ-127</w:t>
            </w:r>
          </w:p>
        </w:tc>
        <w:tc>
          <w:tcPr>
            <w:tcW w:type="dxa" w:w="7000"/>
          </w:tcPr>
          <w:p>
            <w:r>
              <w:t>During Vulnerability assessment and Penetration testing we observed that, The remote SSH server is configured to allow key exchange algorithms which are considered weak</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2.6</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10.101.101.176:22</w:t>
            </w:r>
          </w:p>
        </w:tc>
        <w:tc>
          <w:tcPr>
            <w:tcW w:type="dxa" w:w="3000"/>
          </w:tcPr>
          <w:p>
            <w:r>
              <w:t>SSH</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Contact the vendor or consult product documentation to disable the weak algorithms.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http://www.nessus.org/u?b02d91cd</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Network daemons not managed by the package system</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ABCXYZ-128</w:t>
            </w:r>
          </w:p>
        </w:tc>
        <w:tc>
          <w:tcPr>
            <w:tcW w:type="dxa" w:w="7000"/>
          </w:tcPr>
          <w:p>
            <w:r>
              <w:t>During Vulnerability assessment and Penetration testing we observed that, Some daemon processes on the remote host are associated with programs that have been installed manually</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2.1</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Use packages supplied by the operating system vendor whenever possible.</w:t>
              <w:br/>
              <w:br/>
              <w:t>And make sure that manual software installation agrees with your organization's acceptable use and security policies.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br/>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mDNS Detection (Remote Network)</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ABCXYZ-129</w:t>
            </w:r>
          </w:p>
        </w:tc>
        <w:tc>
          <w:tcPr>
            <w:tcW w:type="dxa" w:w="7000"/>
          </w:tcPr>
          <w:p>
            <w:r>
              <w:t>During Vulnerability assessment and Penetration testing we observed that, The remote service understands the Bonjour (also known as ZeroConf or mDNS) protocol, which allows anyone to uncover information from the remote host such as its operating system type and exact version, its hostname, and the list of services it is running</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5</w:t>
            </w:r>
          </w:p>
        </w:tc>
        <w:tc>
          <w:tcPr>
            <w:tcW w:type="dxa" w:w="3000"/>
            <w:shd w:fill="FFFF00"/>
          </w:tcPr>
          <w:p>
            <w:r>
              <w:t>Medium</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10.101.101.176:5353</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Filter incoming traffic to UDP port 5353, if desired.</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br/>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Database Unsupported Version Detection</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ABCXYZ-130</w:t>
            </w:r>
          </w:p>
        </w:tc>
        <w:tc>
          <w:tcPr>
            <w:tcW w:type="dxa" w:w="7000"/>
          </w:tcPr>
          <w:p>
            <w:r>
              <w:t>During Vulnerability assessment and Penetration testing we observed that, According to its version, the installation of Oracle Database running on the remote host is no longer supported</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10</w:t>
            </w:r>
          </w:p>
        </w:tc>
        <w:tc>
          <w:tcPr>
            <w:tcW w:type="dxa" w:w="3000"/>
            <w:shd w:fill="800000"/>
          </w:tcPr>
          <w:p>
            <w:r>
              <w:t>Critical</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Upgrade to a version of Oracle Database that is currently supported.</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http://www.nessus.org/u?ccd068d1</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SSH Server CBC Mode Ciphers Enabled</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ABCXYZ-131</w:t>
            </w:r>
          </w:p>
        </w:tc>
        <w:tc>
          <w:tcPr>
            <w:tcW w:type="dxa" w:w="7000"/>
          </w:tcPr>
          <w:p>
            <w:r>
              <w:t>During Vulnerability assessment and Penetration testing we observed that, The SSH server is configured to support Cipher Block Chaining (CBC) encryption</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t>2.6</w:t>
            </w:r>
          </w:p>
        </w:tc>
        <w:tc>
          <w:tcPr>
            <w:tcW w:type="dxa" w:w="3000"/>
            <w:shd w:fill="008000"/>
          </w:tcPr>
          <w:p>
            <w:r>
              <w:t>Low</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10.101.101.176:22</w:t>
            </w:r>
          </w:p>
        </w:tc>
        <w:tc>
          <w:tcPr>
            <w:tcW w:type="dxa" w:w="3000"/>
          </w:tcPr>
          <w:p>
            <w:r>
              <w:t>SSH</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Contact the vendor or consult product documentation to disable CBC mode cipher encryption, and enable CTR or GCM cipher mode encryption.</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br/>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p>
      <w:pPr>
        <w:pStyle w:val="Heading2"/>
      </w:pPr>
      <w:r>
        <w:t>Oracle Linux 7 : microcode_ctl (ELSA-2019-4867)</w:t>
      </w:r>
    </w:p>
    <w:tbl>
      <w:tblPr>
        <w:tblStyle w:val="TableGrid"/>
        <w:tblW w:type="auto" w:w="0"/>
        <w:tblLayout w:type="fixed"/>
        <w:tblLook w:firstColumn="1" w:firstRow="1" w:lastColumn="0" w:lastRow="0" w:noHBand="0" w:noVBand="1" w:val="04A0"/>
      </w:tblPr>
      <w:tblGrid>
        <w:gridCol w:w="4320"/>
        <w:gridCol w:w="4320"/>
      </w:tblGrid>
      <w:tr>
        <w:tc>
          <w:tcPr>
            <w:tcW w:type="dxa" w:w="3000"/>
            <w:shd w:fill="C0D4EC" w:themeTint="40"/>
          </w:tcPr>
          <w:p>
            <w:r>
              <w:rPr>
                <w:b/>
              </w:rPr>
              <w:t>Finding ID</w:t>
            </w:r>
          </w:p>
        </w:tc>
        <w:tc>
          <w:tcPr>
            <w:tcW w:type="dxa" w:w="7000"/>
            <w:shd w:fill="C0D4EC" w:themeTint="40"/>
          </w:tcPr>
          <w:p>
            <w:r>
              <w:rPr>
                <w:b/>
              </w:rPr>
              <w:t>Description</w:t>
            </w:r>
          </w:p>
        </w:tc>
      </w:tr>
      <w:tr>
        <w:tc>
          <w:tcPr>
            <w:tcW w:type="dxa" w:w="3000"/>
          </w:tcPr>
          <w:p>
            <w:r>
              <w:t>ABCXYZ-132</w:t>
            </w:r>
          </w:p>
        </w:tc>
        <w:tc>
          <w:tcPr>
            <w:tcW w:type="dxa" w:w="7000"/>
          </w:tcPr>
          <w:p>
            <w:r>
              <w:t>During Vulnerability assessment and Penetration testing we observed that, Description of changes:</w:t>
              <w:br/>
              <w:br/>
              <w:t>[2:2</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3000"/>
            <w:shd w:fill="C0D4EC" w:themeTint="40"/>
          </w:tcPr>
          <w:p>
            <w:r>
              <w:rPr>
                <w:b/>
              </w:rPr>
              <w:t>CVS Score</w:t>
            </w:r>
          </w:p>
        </w:tc>
        <w:tc>
          <w:tcPr>
            <w:tcW w:type="dxa" w:w="3000"/>
            <w:shd w:fill="C0D4EC" w:themeTint="40"/>
          </w:tcPr>
          <w:p>
            <w:r>
              <w:rPr>
                <w:b/>
              </w:rPr>
              <w:t>Risk Rating</w:t>
            </w:r>
          </w:p>
        </w:tc>
        <w:tc>
          <w:tcPr>
            <w:tcW w:type="dxa" w:w="3000"/>
            <w:shd w:fill="C0D4EC" w:themeTint="40"/>
          </w:tcPr>
          <w:p>
            <w:r>
              <w:rPr>
                <w:b/>
              </w:rPr>
              <w:t>Remote Exploitability</w:t>
            </w:r>
          </w:p>
        </w:tc>
      </w:tr>
      <w:tr>
        <w:tc>
          <w:tcPr>
            <w:tcW w:type="dxa" w:w="3000"/>
          </w:tcPr>
          <w:p>
            <w:r/>
          </w:p>
        </w:tc>
        <w:tc>
          <w:tcPr>
            <w:tcW w:type="dxa" w:w="3000"/>
            <w:shd w:fill="FF6600"/>
          </w:tcPr>
          <w:p>
            <w:r>
              <w:t>High</w:t>
            </w:r>
          </w:p>
        </w:tc>
        <w:tc>
          <w:tcPr>
            <w:tcW w:type="dxa" w:w="3000"/>
          </w:tcPr>
          <w:p>
            <w:r>
              <w:t>Yes</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Affected Resource</w:t>
            </w:r>
          </w:p>
        </w:tc>
        <w:tc>
          <w:tcPr>
            <w:tcW w:type="dxa" w:w="3000"/>
            <w:shd w:fill="C0D4EC" w:themeTint="40"/>
          </w:tcPr>
          <w:p>
            <w:r>
              <w:rPr>
                <w:b/>
              </w:rPr>
              <w:t>Module Name</w:t>
            </w:r>
          </w:p>
        </w:tc>
      </w:tr>
      <w:tr>
        <w:tc>
          <w:tcPr>
            <w:tcW w:type="dxa" w:w="6000"/>
            <w:gridSpan w:val="2"/>
          </w:tcPr>
          <w:p>
            <w:r>
              <w:t>10.101.101.176:0</w:t>
            </w:r>
          </w:p>
        </w:tc>
        <w:tc>
          <w:tcPr>
            <w:tcW w:type="dxa" w:w="3000"/>
          </w:tcPr>
          <w:p>
            <w:r>
              <w:t>Oracle</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Security Risk</w:t>
            </w:r>
          </w:p>
        </w:tc>
      </w:tr>
      <w:tr>
        <w:tc>
          <w:tcPr>
            <w:tcW w:type="dxa" w:w="6000"/>
          </w:tcPr>
          <w:p>
            <w:r/>
          </w:p>
        </w:tc>
      </w:tr>
    </w:tbl>
    <w:tbl>
      <w:tblPr>
        <w:tblStyle w:val="TableGrid"/>
        <w:tblW w:type="auto" w:w="0"/>
        <w:tblLayout w:type="fixed"/>
        <w:tblLook w:firstColumn="1" w:firstRow="1" w:lastColumn="0" w:lastRow="0" w:noHBand="0" w:noVBand="1" w:val="04A0"/>
      </w:tblPr>
      <w:tblGrid>
        <w:gridCol w:w="4320"/>
        <w:gridCol w:w="4320"/>
      </w:tblGrid>
      <w:tr>
        <w:tc>
          <w:tcPr>
            <w:tcW w:type="dxa" w:w="3000"/>
          </w:tcPr>
          <w:p>
            <w:r>
              <w:rPr>
                <w:b/>
              </w:rPr>
              <w:t>Business Impact</w:t>
            </w:r>
          </w:p>
        </w:tc>
        <w:tc>
          <w:tcPr>
            <w:tcW w:type="dxa" w:w="3000"/>
          </w:tcPr>
          <w:p>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Workaround / Mitigation</w:t>
            </w:r>
          </w:p>
        </w:tc>
      </w:tr>
      <w:tr>
        <w:tc>
          <w:tcPr>
            <w:tcW w:type="dxa" w:w="6000"/>
          </w:tcPr>
          <w:p>
            <w:r>
              <w:t xml:space="preserve">It is recommended: </w:t>
              <w:br/>
              <w:t>-To Update the affected microcode_ctl package.</w:t>
            </w:r>
          </w:p>
        </w:tc>
      </w:tr>
    </w:tbl>
    <w:tbl>
      <w:tblPr>
        <w:tblStyle w:val="TableGrid"/>
        <w:tblW w:type="auto" w:w="0"/>
        <w:tblLayout w:type="fixed"/>
        <w:tblLook w:firstColumn="1" w:firstRow="1" w:lastColumn="0" w:lastRow="0" w:noHBand="0" w:noVBand="1" w:val="04A0"/>
      </w:tblPr>
      <w:tblGrid>
        <w:gridCol w:w="2880"/>
        <w:gridCol w:w="2880"/>
        <w:gridCol w:w="2880"/>
      </w:tblGrid>
      <w:tr>
        <w:tc>
          <w:tcPr>
            <w:tcW w:type="dxa" w:w="6000"/>
            <w:gridSpan w:val="2"/>
            <w:shd w:fill="C0D4EC" w:themeTint="40"/>
            <w:shd w:fill="C0D4EC" w:themeTint="40"/>
          </w:tcPr>
          <w:p>
            <w:r>
              <w:rPr>
                <w:b/>
              </w:rPr>
              <w:t>Tool used</w:t>
            </w:r>
          </w:p>
        </w:tc>
        <w:tc>
          <w:tcPr>
            <w:tcW w:type="dxa" w:w="3000"/>
            <w:shd w:fill="C0D4EC" w:themeTint="40"/>
          </w:tcPr>
          <w:p>
            <w:r>
              <w:rPr>
                <w:b/>
              </w:rPr>
              <w:t>References</w:t>
            </w:r>
          </w:p>
        </w:tc>
      </w:tr>
      <w:tr>
        <w:tc>
          <w:tcPr>
            <w:tcW w:type="dxa" w:w="6000"/>
            <w:gridSpan w:val="2"/>
          </w:tcPr>
          <w:p>
            <w:r>
              <w:t>Nessus</w:t>
            </w:r>
          </w:p>
        </w:tc>
        <w:tc>
          <w:tcPr>
            <w:tcW w:type="dxa" w:w="3000"/>
          </w:tcPr>
          <w:p>
            <w:r>
              <w:t>https://oss.oracle.com/pipermail/el-errata/2019-December/009422.html</w:t>
            </w:r>
          </w:p>
        </w:tc>
      </w:tr>
    </w:tbl>
    <w:tbl>
      <w:tblPr>
        <w:tblStyle w:val="TableGrid"/>
        <w:tblW w:type="auto" w:w="0"/>
        <w:tblLayout w:type="fixed"/>
        <w:tblLook w:firstColumn="1" w:firstRow="1" w:lastColumn="0" w:lastRow="0" w:noHBand="0" w:noVBand="1" w:val="04A0"/>
      </w:tblPr>
      <w:tblGrid>
        <w:gridCol w:w="8640"/>
      </w:tblGrid>
      <w:tr>
        <w:tc>
          <w:tcPr>
            <w:tcW w:type="dxa" w:w="6000"/>
            <w:shd w:fill="C0D4EC" w:themeTint="40"/>
          </w:tcPr>
          <w:p>
            <w:r>
              <w:rPr>
                <w:b/>
              </w:rPr>
              <w:t>Proof of Concept (POC)</w:t>
            </w:r>
          </w:p>
        </w:tc>
      </w:tr>
      <w:tr>
        <w:tc>
          <w:tcPr>
            <w:tcW w:type="dxa" w:w="6000"/>
          </w:tcPr>
          <w:p>
            <w:r/>
            <w:r>
              <w:rPr>
                <w:b/>
              </w:rPr>
              <w:br/>
              <w:t>Figure 1</w:t>
            </w:r>
            <w:r>
              <w:t xml:space="preserve"> - Shows</w:t>
            </w:r>
          </w:p>
        </w:tc>
      </w:tr>
    </w:tbl>
    <w:p>
      <w:pPr>
        <w:sectPr>
          <w:pgSz w:w="12240" w:h="15840"/>
          <w:pgMar w:top="1440" w:right="1800" w:bottom="1440" w:left="1800" w:header="720" w:footer="720" w:gutter="0"/>
          <w:cols w:space="720"/>
          <w:docGrid w:linePitch="360"/>
        </w:sect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